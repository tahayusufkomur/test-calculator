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Simge Batur</w:t>
      </w:r>
    </w:p>
    <w:p>
      <w:pPr>
        <w:pStyle w:val="Heading2"/>
      </w:pPr>
      <w:r>
        <w:t>Dışa dönüklük</w:t>
      </w:r>
    </w:p>
    <w:p>
      <w:r>
        <w:t xml:space="preserve">Özellikle toplantılarda dikkat çekmekten rahatsız olmaz, fikirlerini rahatça paylaşır, ortamda kendini rahatça ifade edebilir. Konuşkan biri değildir. Kalabalık ve sosyal ortamlarda kendini çok rahat, çok enerjik, çok canlı ve mutlu hisseder. Arka planda kalmayı tercih etmez. Gerekmedikçe iletişimi ve konuşmayı başlatmaz. Söyleyecek şeyleri vardır, konuşmak ister. Tanımadığı /yabancı insanlarla bir araya gelmekten ve onlarla iletişim kurmaktan çok keyif alır. Dikkatlerin kendi üzerinde olmasını istemez. İlgi odağı olmaktan rahatsızlık duymaz.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Orta/kararsız: --- "Gerekmedikçe iletişimi ve konuşmayı başlatmaz."</w:t>
      </w:r>
    </w:p>
    <w:p>
      <w:r>
        <w:rPr>
          <w:rFonts w:ascii="Arial" w:hAnsi="Arial"/>
          <w:sz w:val="16"/>
        </w:rPr>
      </w:r>
      <w:r>
        <w:rPr>
          <w:rFonts w:ascii="Arial" w:hAnsi="Arial"/>
          <w:sz w:val="16"/>
        </w:rPr>
        <w:t xml:space="preserve"> 6.Çok konuşmam  --- cevap: Biraz uygun: --- "Konuşkan biri değildir."</w:t>
      </w:r>
    </w:p>
    <w:p>
      <w:pPr>
        <w:pStyle w:val="Heading2"/>
      </w:pPr>
      <w:r>
        <w:t>Uyumluluk / Geçimlilik</w:t>
      </w:r>
    </w:p>
    <w:p>
      <w:r>
        <w:t xml:space="preserve">Hiçbir zaman insanların duygu ve problemleriyle ilgilenmek ve onların çözümüne zaman ayırmak istemez,  çevresine hiç duyarlı değildir. Çevresindeki insanlarla kimi zaman ilgilenmek ve onlara zaman ayırmak ister, kimi zaman ilgilenmek ve onlara zaman ayırmak istemez, kararsızdır.  Asla hakaret olacağını düşündüğü bir şey söylemez.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Biraz uygun: --- ""</w:t>
      </w:r>
    </w:p>
    <w:p>
      <w:r>
        <w:rPr>
          <w:rFonts w:ascii="Arial" w:hAnsi="Arial"/>
          <w:sz w:val="16"/>
        </w:rPr>
      </w:r>
      <w:r>
        <w:rPr>
          <w:rFonts w:ascii="Arial" w:hAnsi="Arial"/>
          <w:sz w:val="16"/>
        </w:rPr>
        <w:t xml:space="preserve"> 2.Başkalarına pek ilgi duymam / Başkaları beni pek ilgilendirmez  --- cevap: Çok uygun: --- "Hiçbir zaman insanların duygu ve problemleriyle ilgilenmek ve onların çözümüne zaman ayırmak istemez,  çevresine hiç duyarlı değildir."</w:t>
      </w:r>
    </w:p>
    <w:p>
      <w:r>
        <w:rPr>
          <w:rFonts w:ascii="Arial" w:hAnsi="Arial"/>
          <w:sz w:val="16"/>
        </w:rPr>
      </w:r>
      <w:r>
        <w:rPr>
          <w:rFonts w:ascii="Arial" w:hAnsi="Arial"/>
          <w:sz w:val="16"/>
        </w:rPr>
        <w:t xml:space="preserve"> 22. Başka insanların problemleriyle ilgilenmem --- cevap: Biraz uygun: --- ""</w:t>
      </w:r>
    </w:p>
    <w:p>
      <w:r>
        <w:rPr>
          <w:rFonts w:ascii="Arial" w:hAnsi="Arial"/>
          <w:sz w:val="16"/>
        </w:rPr>
      </w:r>
      <w:r>
        <w:rPr>
          <w:rFonts w:ascii="Arial" w:hAnsi="Arial"/>
          <w:sz w:val="16"/>
        </w:rPr>
        <w:t xml:space="preserve"> 37. Başkalarına zaman ayırırım  --- cevap: Biraz uygun: --- ""</w:t>
      </w:r>
    </w:p>
    <w:p>
      <w:r>
        <w:rPr>
          <w:rFonts w:ascii="Arial" w:hAnsi="Arial"/>
          <w:sz w:val="16"/>
        </w:rPr>
      </w:r>
      <w:r>
        <w:rPr>
          <w:rFonts w:ascii="Arial" w:hAnsi="Arial"/>
          <w:sz w:val="16"/>
        </w:rPr>
        <w:t xml:space="preserve"> 7.İnsanlarla ilgilenirim / İnsanlarla İlgilenmeyi Severim --- cevap: Orta/kararsız: --- "Çevresindeki insanlarla kimi zaman ilgilenmek ve onlara zaman ayırmak ister, kimi zaman ilgilenmek ve onlara zaman ayırmak istemez, kararsızdır. "</w:t>
      </w:r>
    </w:p>
    <w:p>
      <w:r>
        <w:rPr>
          <w:rFonts w:ascii="Arial" w:hAnsi="Arial"/>
          <w:sz w:val="16"/>
        </w:rPr>
      </w:r>
      <w:r>
        <w:rPr>
          <w:rFonts w:ascii="Arial" w:hAnsi="Arial"/>
          <w:sz w:val="16"/>
        </w:rPr>
        <w:t xml:space="preserve"> 17.Başkalarının duygularını anlayıp paylaşırım --- cevap: Çok uygun: ---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w:t>
      </w:r>
    </w:p>
    <w:p>
      <w:r>
        <w:rPr>
          <w:rFonts w:ascii="Arial" w:hAnsi="Arial"/>
          <w:sz w:val="16"/>
        </w:rPr>
      </w:r>
      <w:r>
        <w:rPr>
          <w:rFonts w:ascii="Arial" w:hAnsi="Arial"/>
          <w:sz w:val="16"/>
        </w:rPr>
        <w:t xml:space="preserve"> 42.  Başkalarının duygularını hissederim --- cevap: Biraz uygun: --- ""</w:t>
      </w:r>
    </w:p>
    <w:p>
      <w:r>
        <w:rPr>
          <w:rFonts w:ascii="Arial" w:hAnsi="Arial"/>
          <w:sz w:val="16"/>
        </w:rPr>
      </w:r>
      <w:r>
        <w:rPr>
          <w:rFonts w:ascii="Arial" w:hAnsi="Arial"/>
          <w:sz w:val="16"/>
        </w:rPr>
        <w:t xml:space="preserve"> 47. İnsanları rahatlatırım --- cevap: Biraz uygun: --- ""</w:t>
      </w:r>
    </w:p>
    <w:p>
      <w:pPr>
        <w:pStyle w:val="Heading2"/>
      </w:pPr>
      <w:r>
        <w:t>Öz Denetim / Sorumluluk</w:t>
      </w:r>
    </w:p>
    <w:p>
      <w:r>
        <w:t xml:space="preserve">Temkinli, tedbirli ve bir amaç için hazırlıklı olmayı ister.  “özdenetimli”dir.  Daima düzenli, tertipli ve planlıdır, dağınık çalışmaz, kişisel eşyalarını etrafta bırakmaz. Detaylara dikkat eden, işinde titiz çalışan, görev insanıdır. Her zaman işlerini karmaşık hale gelmeden, düzenli, planlı ve organize şekilde yapar. İişlerini hızlıca, hemen halletmeyi sever. Daima düzenli, tertipli ve sorumluluk bilinci yüksektir.   Düzenli olmak vazgeçilmezidir. Son derece sorumluluklarının ve görevlerinin bilincindedir. Tam bir görev insanıdır ve verilen görevleri kurallarına bağlı olarak, kararlı bir şekilde yerine getirir.  İşlerini planlar ve takip ederek, planına uygun hareket eder.  </w:t>
      </w:r>
    </w:p>
    <w:p>
      <w:r>
        <w:rPr>
          <w:rFonts w:ascii="Arial" w:hAnsi="Arial"/>
          <w:sz w:val="16"/>
        </w:rPr>
      </w:r>
      <w:r>
        <w:rPr>
          <w:rFonts w:ascii="Arial" w:hAnsi="Arial"/>
          <w:sz w:val="16"/>
        </w:rPr>
        <w:t xml:space="preserve"> 33. Düzeni severim --- cevap: Çok uygun: --- "Düzenli olmak vazgeçilmezidir."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Hassas, kırılgan, önüne çıkan engellerle ve baskılarla baş edebilecek güçte değildir, yetersizlik hissine kolayca kapılabilir. Endişe etmeye yatkındır, baskı ve stresi yönetebilme becerisi zayıftır.  Bu nedenle  “duygusal durumu değişkenlik” gösterebilir. Kişilik olarak rahat bir yapısı vardır ve kendisini nadiren keyifsiz hisseder.  Çoğunlukla hemen endişelenmez, dirençlidir.   Yaşadığı sorunlarla veya olumsuzluklarla baş edebilen, kolayca huzursuz olmayan ve morali çabuk bozulmayan, güçlü bir yapısı vardır. Ruhsal olarak değişken yapıda değildir ve ruhsal olarak dengede gözükmektedir.   Kendisini keyifli hisseder. </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14. Her şeye endişelenirim --- cevap: Hiç uygun değil: --- "Çoğunlukla hemen endişelenmez, dirençlidir."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pPr>
        <w:pStyle w:val="Heading2"/>
      </w:pPr>
      <w:r>
        <w:t>Gelişime Açıklık / Hayal Gücü</w:t>
      </w:r>
    </w:p>
    <w:p>
      <w:r>
        <w:t xml:space="preserve">Kelime dağarcığı zengindir ve zor kelimeler kullanmayı sever. Entelektüel zekası gelişmiştir.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değişik fikirleri vardır.  Analitik zekası yüksektir.    </w:t>
      </w:r>
    </w:p>
    <w:p>
      <w:r>
        <w:rPr>
          <w:rFonts w:ascii="Arial" w:hAnsi="Arial"/>
          <w:sz w:val="16"/>
        </w:rPr>
      </w:r>
      <w:r>
        <w:rPr>
          <w:rFonts w:ascii="Arial" w:hAnsi="Arial"/>
          <w:sz w:val="16"/>
        </w:rPr>
        <w:t xml:space="preserve"> 25. Mükemmel fikirlerim vardır --- cevap: Biraz uygun: --- "Orijinal, açık fikirli, yaratıcı, değişik fikirleri vardır."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4. Kolayca kendimi baskı altında hissederim --- cevap: Biraz uygun: --- "Hassas, kırılgan, önüne çıkan engellerle ve baskılarla baş edebilecek güçte değildir, yetersizlik hissine kolayca kapılabilir. Endişe etmeye yatkındır, baskı ve stresi yönetebilme becerisi zayıftır.  Bu nedenle  “duygusal durumu değişkenlik” gösterebilir."</w:t>
      </w:r>
    </w:p>
    <w:p>
      <w:r>
        <w:rPr>
          <w:rFonts w:ascii="Arial" w:hAnsi="Arial"/>
          <w:sz w:val="16"/>
        </w:rPr>
      </w:r>
      <w:r>
        <w:rPr>
          <w:rFonts w:ascii="Arial" w:hAnsi="Arial"/>
          <w:sz w:val="16"/>
        </w:rPr>
        <w:t xml:space="preserve"> 5.Kelime hazinem zengindir  --- cevap: Çok uygun: --- "Kelime dağarcığı zengindir ve zor kelimeler kullanmayı sever. Entelektüel zekası gelişmiştir."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Hiç uygun değil: --- "Yaratıcı, değişik, cesur ve artistik fikirleri vardır. Geleneksel olmayan, ileri görüşlü yapısıyla yeniliğe ve gelişime açık, hayal gücü kuvvetli bir örüntü çizmektedir."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