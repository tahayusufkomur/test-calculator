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Fatih Kaba</w:t>
      </w:r>
    </w:p>
    <w:p>
      <w:pPr>
        <w:pStyle w:val="Heading2"/>
      </w:pPr>
      <w:r>
        <w:t>Dışa dönüklük</w:t>
      </w:r>
    </w:p>
    <w:p>
      <w:r>
        <w:t xml:space="preserve">Özellikle toplantılarda dikkat çekmekten rahatsız olmaz, fikirlerini rahatça paylaşır, ortamda kendini rahatça ifade edebilir. Konuşkandır. Kalabalık ve sosyal ortamlarda kendini rahat, enerjik, canlı ve mutlu hisseder. Arka planda kalmayı tercih etmez. Gerekmedikçe iletişimi ve konuşmayı başlatmaz. Söyleyecek şeyleri vardır, konuşmak ister. Tanımadığı /yabancı insanlarla bir araya gelmekten ve iletişim kurmaktan hoşlanır. Dikkatlerin kendi üzerinde olması da olmaması da çok önemli değildir. İlgi odağı olmaktan rahatsızlık duymaz. Yabancılar arasında konuşkan ve girişkendir. </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Yumuşak kalpli, merhametli ve hoşgörülüdür.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Orta/kararsız: ---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Daima düzenli, tertipli ve planlıdır, dağınık çalışmaz, kişisel eşyalarını etrafta bırakmaz. Çok detaycı ve işinde titiz çalışan, tam bir görev insanıdır. Her zaman işlerini karmaşık hale gelmeden, düzenli, planlı ve organize şekilde yapar. İişlerini hızlıca, hemen halletmeyi sever. Düzenli, tertipli ve sorumluluk sahibidir.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Uygun değil: --- "Düzenli, tertipli ve sorumluluk sahibidir."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olarak rahat bir yapısı vardır ve kendisini nadiren keyifsiz hisseder.  Kimi zaman endişeli kimi zaman konrtollüdür.   Kimi zaman yaşadığı sorunlarla veya olumsuzluklarla baş etmekte zorlanır, kolayca huzursuz olur, morali çabuk bozulur, kimi zaman pek umursamaz. Kimi zaman ruh halinde değişimler ve dengesizlikler olabilir.   Kimi zaman keyifli kimi zaman keyifsiz hissedebilir.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Orta/kararsız: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Orta/kararsız: --- "Kimi zaman ruh halinde değişimler ve dengesizlikler olabilir."</w:t>
      </w:r>
    </w:p>
    <w:p>
      <w:r>
        <w:rPr>
          <w:rFonts w:ascii="Arial" w:hAnsi="Arial"/>
          <w:sz w:val="16"/>
        </w:rPr>
      </w:r>
      <w:r>
        <w:rPr>
          <w:rFonts w:ascii="Arial" w:hAnsi="Arial"/>
          <w:sz w:val="16"/>
        </w:rPr>
        <w:t xml:space="preserve"> 39. Ruhsal dengem sık değişir --- cevap: Uygun değil: ---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pPr>
        <w:pStyle w:val="Heading2"/>
      </w:pPr>
      <w:r>
        <w:t>Gelişime Açıklık / Hayal Gücü</w:t>
      </w:r>
    </w:p>
    <w:p>
      <w:r>
        <w:t xml:space="preserve">Kelime dağarcığı zengindir ve entelektüel bilgisi vardır.   Olayları zihninde canlandırır. Yaratıcı, değişik ve artistik fikirleri vardır. Geleneksel olmayan, ileri görüşlü yapısıyla yeniliğe ve gelişime açık bir örüntü çizmektedir. Orijinal, açık fikirli, yaratıcı, değişik fikirleri vardır.  Analitik zekaya sahiptir.    </w:t>
      </w:r>
    </w:p>
    <w:p>
      <w:r>
        <w:rPr>
          <w:rFonts w:ascii="Arial" w:hAnsi="Arial"/>
          <w:sz w:val="16"/>
        </w:rPr>
      </w:r>
      <w:r>
        <w:rPr>
          <w:rFonts w:ascii="Arial" w:hAnsi="Arial"/>
          <w:sz w:val="16"/>
        </w:rPr>
        <w:t xml:space="preserve"> 45. Olayları zihnimde sürekli düşünürüm --- cevap: Çok uygun: --- ""</w:t>
      </w:r>
    </w:p>
    <w:p>
      <w:r>
        <w:rPr>
          <w:rFonts w:ascii="Arial" w:hAnsi="Arial"/>
          <w:sz w:val="16"/>
        </w:rPr>
      </w:r>
      <w:r>
        <w:rPr>
          <w:rFonts w:ascii="Arial" w:hAnsi="Arial"/>
          <w:sz w:val="16"/>
        </w:rPr>
        <w:t xml:space="preserve"> 15. Olayları zihnimde canlandırırım --- cevap: Biraz uygun: --- "Olayları zihninde canlandırır."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Orta/kararsız: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