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Orhun Balkuv</w:t>
      </w:r>
    </w:p>
    <w:p>
      <w:pPr>
        <w:pStyle w:val="Heading2"/>
      </w:pPr>
      <w:r>
        <w:t>Dışa dönüklük</w:t>
      </w:r>
    </w:p>
    <w:p>
      <w:r>
        <w:t xml:space="preserve">Özellikle toplantılarda dikkat çekmekten rahatsız olmaz, fikirlerini rahatça paylaşır, ortamda kendini rahatça ifade edebilir. Çok konuşur, genellikle dinlemek yerine konuşmayı öncelik yapabilir. Kalabalık ve sosyal ortamlarda kendini çok rahat, çok enerjik, çok canlı ve mutlu hisseder. Arka planda olmak veya olmamak onu rahatsız etmez. Gerekmedikçe iletişimi ve konuşmayı başlatmaz. Konuşmayı sever, söyleyecek çok şeyi vardır.  Tanımadığı /yabancı insanlarla bir araya gelmekten ve onlarla iletişim kurmaktan çok keyif alır. Dikkatlerin kendi üzerinde olmasını ister. İlgi odağı olmaktan rahatsızlık duymaz. Yabancılar arasında konuşkan ve girişkendir. </w:t>
      </w:r>
    </w:p>
    <w:p>
      <w:r>
        <w:rPr>
          <w:rFonts w:ascii="Arial" w:hAnsi="Arial"/>
          <w:sz w:val="16"/>
        </w:rPr>
      </w:r>
      <w:r>
        <w:rPr>
          <w:rFonts w:ascii="Arial" w:hAnsi="Arial"/>
          <w:sz w:val="16"/>
        </w:rPr>
        <w:t xml:space="preserve"> 46. Yabancıların arasında genelde sessizimdir --- cevap: Uygun değil: --- "Yabancılar arasında konuşkan ve girişkendir."</w:t>
      </w:r>
    </w:p>
    <w:p>
      <w:r>
        <w:rPr>
          <w:rFonts w:ascii="Arial" w:hAnsi="Arial"/>
          <w:sz w:val="16"/>
        </w:rPr>
      </w:r>
      <w:r>
        <w:rPr>
          <w:rFonts w:ascii="Arial" w:hAnsi="Arial"/>
          <w:sz w:val="16"/>
        </w:rPr>
        <w:t xml:space="preserve"> 31. Toplantılarda değişik insanlarla konuşabilirim --- cevap: Çok uygun: --- "Tanımadığı /yabancı insanlarla bir araya gelmekten ve onlarla iletişim kurmaktan çok keyif alır."</w:t>
      </w:r>
    </w:p>
    <w:p>
      <w:r>
        <w:rPr>
          <w:rFonts w:ascii="Arial" w:hAnsi="Arial"/>
          <w:sz w:val="16"/>
        </w:rPr>
      </w:r>
      <w:r>
        <w:rPr>
          <w:rFonts w:ascii="Arial" w:hAnsi="Arial"/>
          <w:sz w:val="16"/>
        </w:rPr>
        <w:t xml:space="preserve"> 26. Söyleyecek çok şeyim yoktur --- cevap: Hiç uygun değil: --- "Konuşmayı sever, söyleyecek çok şeyi vardır. "</w:t>
      </w:r>
    </w:p>
    <w:p>
      <w:r>
        <w:rPr>
          <w:rFonts w:ascii="Arial" w:hAnsi="Arial"/>
          <w:sz w:val="16"/>
        </w:rPr>
      </w:r>
      <w:r>
        <w:rPr>
          <w:rFonts w:ascii="Arial" w:hAnsi="Arial"/>
          <w:sz w:val="16"/>
        </w:rPr>
        <w:t xml:space="preserve"> 21. Konuşmayı genelde ben başlatırım --- cevap: Orta/kararsız: --- "Gerekmedikçe iletişimi ve konuşmayı başlatmaz."</w:t>
      </w:r>
    </w:p>
    <w:p>
      <w:r>
        <w:rPr>
          <w:rFonts w:ascii="Arial" w:hAnsi="Arial"/>
          <w:sz w:val="16"/>
        </w:rPr>
      </w:r>
      <w:r>
        <w:rPr>
          <w:rFonts w:ascii="Arial" w:hAnsi="Arial"/>
          <w:sz w:val="16"/>
        </w:rPr>
        <w:t xml:space="preserve"> 6.Çok konuşmam  --- cevap: Hiç uygun değil: --- "Çok konuşur, genellikle dinlemek yerine konuşmayı öncelik yapabilir."</w:t>
      </w:r>
    </w:p>
    <w:p>
      <w:pPr>
        <w:pStyle w:val="Heading2"/>
      </w:pPr>
      <w:r>
        <w:t>Uyumluluk / Geçimlilik</w:t>
      </w:r>
    </w:p>
    <w:p>
      <w:r>
        <w:t xml:space="preserve">Başka insanların duygularına ve sorunlarına kimi zaman duyarlı ve hassastır, kimi zaman değildir. Çevresindeki insanların duygu ve sorunlarıyla ilgilenmek ve zaman ayırmak ister, çevresine karşı hassas ve duyarlıdır. Hakaret olacağını düşündüğü bir şey söylemez. Başkalarının duygularını kimi zaman anlama, paylaşma ve hissetme konusunda kararsızlık yaşayabilir, bazen empati kurmakta ve takım çalışması gereken durumlarda bazen zorlanabilir.   Ne yumuşak kalpli ne sert bir kişiliktir.      </w:t>
      </w:r>
    </w:p>
    <w:p>
      <w:r>
        <w:rPr>
          <w:rFonts w:ascii="Arial" w:hAnsi="Arial"/>
          <w:sz w:val="16"/>
        </w:rPr>
      </w:r>
      <w:r>
        <w:rPr>
          <w:rFonts w:ascii="Arial" w:hAnsi="Arial"/>
          <w:sz w:val="16"/>
        </w:rPr>
        <w:t xml:space="preserve"> 17.Başkalarının duygularını anlayıp paylaşırım --- cevap: Orta/kararsız: --- "Başkalarının duygularını kimi zaman anlama, paylaşma ve hissetme konusunda kararsızlık yaşayabilir, bazen empati kurmakta ve takım çalışması gereken durumlarda bazen zorlanabilir. "</w:t>
      </w:r>
    </w:p>
    <w:p>
      <w:r>
        <w:rPr>
          <w:rFonts w:ascii="Arial" w:hAnsi="Arial"/>
          <w:sz w:val="16"/>
        </w:rPr>
      </w:r>
      <w:r>
        <w:rPr>
          <w:rFonts w:ascii="Arial" w:hAnsi="Arial"/>
          <w:sz w:val="16"/>
        </w:rPr>
        <w:t xml:space="preserve"> 42.  Başkalarının duygularını hissederim --- cevap: Biraz uygun: --- ""</w:t>
      </w:r>
    </w:p>
    <w:p>
      <w:r>
        <w:rPr>
          <w:rFonts w:ascii="Arial" w:hAnsi="Arial"/>
          <w:sz w:val="16"/>
        </w:rPr>
      </w:r>
      <w:r>
        <w:rPr>
          <w:rFonts w:ascii="Arial" w:hAnsi="Arial"/>
          <w:sz w:val="16"/>
        </w:rPr>
        <w:t xml:space="preserve"> 47. İnsanları rahatlatırım --- cevap: Biraz uygun: --- ""</w:t>
      </w:r>
    </w:p>
    <w:p>
      <w:pPr>
        <w:pStyle w:val="Heading2"/>
      </w:pPr>
      <w:r>
        <w:t>Öz Denetim / Sorumluluk</w:t>
      </w:r>
    </w:p>
    <w:p>
      <w:r>
        <w:t xml:space="preserve">İş hayatında bazen hazırlıklı bazen değildir. Düzenli ve tertiplidir, dağınık çalışmaz, kişisel eşyalarını ortalıkta bırakmaz Bazen dikkati dağıldığında detayları kaçırabilir ve işinde hatalar yapabilir. Her zaman işlerini karmaşık hale gelmeden, düzenli, planlı ve organize şekilde yapar. İşlerini kimi zaman hızlıca hemen hallederken, kimi zaman erteleyebilir. Kimi zaman unutkan ve dağınıktır, kişisel eşyalarını ortalıkta unutabilir kimi zaman düzenli ve dikkatlidir. Onun için düzenli olmak veya olmamak bir fark yaratmaz. Sorumluluklarının ve görevlerinin bilincindedir. Görev insanıdır ve verilen görevleri kurallarına bağlı olarak, kararlı bir şekilde yerine getirir. Bazen planlı ve takipçi bazen de plansız ve gelişigüzeldir.  </w:t>
      </w:r>
    </w:p>
    <w:p>
      <w:r>
        <w:rPr>
          <w:rFonts w:ascii="Arial" w:hAnsi="Arial"/>
          <w:sz w:val="16"/>
        </w:rPr>
      </w:r>
      <w:r>
        <w:rPr>
          <w:rFonts w:ascii="Arial" w:hAnsi="Arial"/>
          <w:sz w:val="16"/>
        </w:rPr>
        <w:t xml:space="preserve"> 8.Kişisel eşyalarımı etrafta bırakırım --- cevap: Uygun değil: --- "Düzenli ve tertiplidir, dağınık çalışmaz, kişisel eşyalarını ortalıkta bırakmaz"</w:t>
      </w:r>
    </w:p>
    <w:p>
      <w:r>
        <w:rPr>
          <w:rFonts w:ascii="Arial" w:hAnsi="Arial"/>
          <w:sz w:val="16"/>
        </w:rPr>
      </w:r>
      <w:r>
        <w:rPr>
          <w:rFonts w:ascii="Arial" w:hAnsi="Arial"/>
          <w:sz w:val="16"/>
        </w:rPr>
        <w:t xml:space="preserve"> 28. Genellikle eşyaları yerlerine koymayı unuturum --- cevap: Orta/kararsız: --- "Kimi zaman unutkan ve dağınıktır, kişisel eşyalarını ortalıkta unutabilir kimi zaman düzenli ve dikkatlidir."</w:t>
      </w:r>
    </w:p>
    <w:p>
      <w:r>
        <w:rPr>
          <w:rFonts w:ascii="Arial" w:hAnsi="Arial"/>
          <w:sz w:val="16"/>
        </w:rPr>
      </w:r>
      <w:r>
        <w:rPr>
          <w:rFonts w:ascii="Arial" w:hAnsi="Arial"/>
          <w:sz w:val="16"/>
        </w:rPr>
        <w:t xml:space="preserve"> 33. Düzeni severim --- cevap: Orta/kararsız: --- "Onun için düzenli olmak veya olmamak bir fark yaratmaz."</w:t>
      </w:r>
    </w:p>
    <w:p>
      <w:r>
        <w:rPr>
          <w:rFonts w:ascii="Arial" w:hAnsi="Arial"/>
          <w:sz w:val="16"/>
        </w:rPr>
      </w:r>
      <w:r>
        <w:rPr>
          <w:rFonts w:ascii="Arial" w:hAnsi="Arial"/>
          <w:sz w:val="16"/>
        </w:rPr>
        <w:t xml:space="preserve"> 18.İşleri karmakarışık yaparım  --- cevap: Hiç uygun değil: --- "Her zaman işlerini karmaşık hale gelmeden, düzenli, planlı ve organize şekilde yapar."</w:t>
      </w:r>
    </w:p>
    <w:p>
      <w:r>
        <w:rPr>
          <w:rFonts w:ascii="Arial" w:hAnsi="Arial"/>
          <w:sz w:val="16"/>
        </w:rPr>
      </w:r>
      <w:r>
        <w:rPr>
          <w:rFonts w:ascii="Arial" w:hAnsi="Arial"/>
          <w:sz w:val="16"/>
        </w:rPr>
        <w:t xml:space="preserve"> 43. Bir plan yapar ve takip ederim --- cevap: Orta/kararsız: --- "Bazen planlı ve takipçi bazen de plansız ve gelişigüzeldir."</w:t>
      </w:r>
    </w:p>
    <w:p>
      <w:pPr>
        <w:pStyle w:val="Heading2"/>
      </w:pPr>
      <w:r>
        <w:t>Duygusal Denge</w:t>
      </w:r>
    </w:p>
    <w:p>
      <w:r>
        <w:t xml:space="preserve">Kimi zaman denge de kimi zaman tutarsız duygu durumu gösterebilir. Baskılara ve strese karşı mücadele gücü dalgalıdır. Kişilik olarak rahat bir yapısı vardır ve kendisini nadiren keyifsiz hisseder.  Çoğunlukla hemen endişelenmez, dirençlidir.   Yaşadığı sorunlarla veya olumsuzluklarla baş edebilen, kolayca huzursuz olmayan ve morali çabuk bozulmayan, güçlü bir yapısı vardır. Ruhsal olarak değişken yapıda değildir ve ruhsal olarak dengede gözükmektedir.   Çoğu zaman kendisini keyifli hisseder. </w:t>
      </w:r>
    </w:p>
    <w:p>
      <w:r>
        <w:rPr>
          <w:rFonts w:ascii="Arial" w:hAnsi="Arial"/>
          <w:sz w:val="16"/>
        </w:rPr>
      </w:r>
      <w:r>
        <w:rPr>
          <w:rFonts w:ascii="Arial" w:hAnsi="Arial"/>
          <w:sz w:val="16"/>
        </w:rPr>
        <w:t xml:space="preserve"> 9.Genelde rahatımdır  --- cevap: Biraz uygun: --- "Kişilik olarak rahat bir yapısı vardır ve kendisini nadiren keyifsiz hisseder. "</w:t>
      </w:r>
    </w:p>
    <w:p>
      <w:r>
        <w:rPr>
          <w:rFonts w:ascii="Arial" w:hAnsi="Arial"/>
          <w:sz w:val="16"/>
        </w:rPr>
      </w:r>
      <w:r>
        <w:rPr>
          <w:rFonts w:ascii="Arial" w:hAnsi="Arial"/>
          <w:sz w:val="16"/>
        </w:rPr>
        <w:t xml:space="preserve"> 19.Nadiren kendimi keyifsiz hissederim --- cevap: Uygun değil: --- ""</w:t>
      </w:r>
    </w:p>
    <w:p>
      <w:r>
        <w:rPr>
          <w:rFonts w:ascii="Arial" w:hAnsi="Arial"/>
          <w:sz w:val="16"/>
        </w:rPr>
      </w:r>
      <w:r>
        <w:rPr>
          <w:rFonts w:ascii="Arial" w:hAnsi="Arial"/>
          <w:sz w:val="16"/>
        </w:rPr>
        <w:t xml:space="preserve"> 49. Çoğu zaman kendimi keyifsiz hissederim --- cevap: Hiç uygun değil: --- "Çoğu zaman kendisini keyifli hisseder."</w:t>
      </w:r>
    </w:p>
    <w:p>
      <w:r>
        <w:rPr>
          <w:rFonts w:ascii="Arial" w:hAnsi="Arial"/>
          <w:sz w:val="16"/>
        </w:rPr>
      </w:r>
      <w:r>
        <w:rPr>
          <w:rFonts w:ascii="Arial" w:hAnsi="Arial"/>
          <w:sz w:val="16"/>
        </w:rPr>
        <w:t xml:space="preserve"> 24.Kolayca huzursuz olurum --- cevap: Uygun değil: --- ""</w:t>
      </w:r>
    </w:p>
    <w:p>
      <w:r>
        <w:rPr>
          <w:rFonts w:ascii="Arial" w:hAnsi="Arial"/>
          <w:sz w:val="16"/>
        </w:rPr>
      </w:r>
      <w:r>
        <w:rPr>
          <w:rFonts w:ascii="Arial" w:hAnsi="Arial"/>
          <w:sz w:val="16"/>
        </w:rPr>
        <w:t xml:space="preserve"> 44. Çabuk rahatsız olurum  --- cevap: Orta/kararsız: --- ""</w:t>
      </w:r>
    </w:p>
    <w:p>
      <w:r>
        <w:rPr>
          <w:rFonts w:ascii="Arial" w:hAnsi="Arial"/>
          <w:sz w:val="16"/>
        </w:rPr>
      </w:r>
      <w:r>
        <w:rPr>
          <w:rFonts w:ascii="Arial" w:hAnsi="Arial"/>
          <w:sz w:val="16"/>
        </w:rPr>
        <w:t xml:space="preserve"> 29. Moralim çabuk bozulur --- cevap: Uygun değil: --- "Yaşadığı sorunlarla veya olumsuzluklarla baş edebilen, kolayca huzursuz olmayan ve morali çabuk bozulmayan, güçlü bir yapısı vardır."</w:t>
      </w:r>
    </w:p>
    <w:p>
      <w:r>
        <w:rPr>
          <w:rFonts w:ascii="Arial" w:hAnsi="Arial"/>
          <w:sz w:val="16"/>
        </w:rPr>
      </w:r>
      <w:r>
        <w:rPr>
          <w:rFonts w:ascii="Arial" w:hAnsi="Arial"/>
          <w:sz w:val="16"/>
        </w:rPr>
        <w:t xml:space="preserve"> 4. Kolayca kendimi baskı altında hissederim --- cevap: Orta/kararsız: --- "Kimi zaman denge de kimi zaman tutarsız duygu durumu gösterebilir. Baskılara ve strese karşı mücadele gücü dalgalıdır."</w:t>
      </w:r>
    </w:p>
    <w:p>
      <w:r>
        <w:rPr>
          <w:rFonts w:ascii="Arial" w:hAnsi="Arial"/>
          <w:sz w:val="16"/>
        </w:rPr>
      </w:r>
      <w:r>
        <w:rPr>
          <w:rFonts w:ascii="Arial" w:hAnsi="Arial"/>
          <w:sz w:val="16"/>
        </w:rPr>
        <w:t xml:space="preserve"> 14. Her şeye endişelenirim --- cevap: Hiç uygun değil: --- "Çoğunlukla hemen endişelenmez, dirençlidir."</w:t>
      </w:r>
    </w:p>
    <w:p>
      <w:r>
        <w:rPr>
          <w:rFonts w:ascii="Arial" w:hAnsi="Arial"/>
          <w:sz w:val="16"/>
        </w:rPr>
      </w:r>
      <w:r>
        <w:rPr>
          <w:rFonts w:ascii="Arial" w:hAnsi="Arial"/>
          <w:sz w:val="16"/>
        </w:rPr>
        <w:t xml:space="preserve"> 4. Kolayca kendimi baskı altında hissederim --- cevap: Orta/kararsız: --- "Kimi zaman denge de kimi zaman tutarsız duygu durumu gösterebilir. Baskılara ve strese karşı mücadele gücü dalgalıdır."</w:t>
      </w:r>
    </w:p>
    <w:p>
      <w:r>
        <w:rPr>
          <w:rFonts w:ascii="Arial" w:hAnsi="Arial"/>
          <w:sz w:val="16"/>
        </w:rPr>
      </w:r>
      <w:r>
        <w:rPr>
          <w:rFonts w:ascii="Arial" w:hAnsi="Arial"/>
          <w:sz w:val="16"/>
        </w:rPr>
        <w:t xml:space="preserve"> 5.Kelime hazinem zengindir  --- cevap: Biraz uygun: --- "Kelime dağarcığı zengindir ve entelektüel bilgisi vardır. "</w:t>
      </w:r>
    </w:p>
    <w:p>
      <w:pPr>
        <w:pStyle w:val="Heading2"/>
      </w:pPr>
      <w:r>
        <w:t>Gelişime Açıklık / Hayal Gücü</w:t>
      </w:r>
    </w:p>
    <w:p>
      <w:r>
        <w:t xml:space="preserve">Kelime dağarcığı zengindir ve entelektüel bilgisi vardır.   Olayları zihninde sürekli düşünür ve canlandırır. Yaratıcı, değişik, cesur ve artistik fikirleri vardır. Geleneksel olmayan, ileri görüşlü yapısıyla yeniliğe ve gelişime açık, hayal gücü kuvvetli bir örüntü çizmektedir. Orijinal, açık fikirli, yaratıcı, diğerlerinden farklı ve değişik fikirleri vardır.  Analitik zekası yüksektir.    </w:t>
      </w:r>
    </w:p>
    <w:p>
      <w:r>
        <w:rPr>
          <w:rFonts w:ascii="Arial" w:hAnsi="Arial"/>
          <w:sz w:val="16"/>
        </w:rPr>
      </w:r>
      <w:r>
        <w:rPr>
          <w:rFonts w:ascii="Arial" w:hAnsi="Arial"/>
          <w:sz w:val="16"/>
        </w:rPr>
        <w:t xml:space="preserve"> 25. Mükemmel fikirlerim vardır --- cevap: Çok uygun: --- "Orijinal, açık fikirli, yaratıcı, diğerlerinden farklı ve değişik fikirleri vardır."</w:t>
      </w:r>
    </w:p>
    <w:p>
      <w:r>
        <w:rPr>
          <w:rFonts w:ascii="Arial" w:hAnsi="Arial"/>
          <w:sz w:val="16"/>
        </w:rPr>
      </w:r>
      <w:r>
        <w:rPr>
          <w:rFonts w:ascii="Arial" w:hAnsi="Arial"/>
          <w:sz w:val="16"/>
        </w:rPr>
        <w:t xml:space="preserve"> 5.Kelime hazinem zengindir  --- cevap: Biraz uygun: --- "Kelime dağarcığı zengindir ve entelektüel bilgisi vardır. "</w:t>
      </w:r>
    </w:p>
    <w:p>
      <w:r>
        <w:rPr>
          <w:rFonts w:ascii="Arial" w:hAnsi="Arial"/>
          <w:sz w:val="16"/>
        </w:rPr>
      </w:r>
      <w:r>
        <w:rPr>
          <w:rFonts w:ascii="Arial" w:hAnsi="Arial"/>
          <w:sz w:val="16"/>
        </w:rPr>
        <w:t xml:space="preserve"> 4. Kolayca kendimi baskı altında hissederim --- cevap: Orta/kararsız: --- "Kimi zaman denge de kimi zaman tutarsız duygu durumu gösterebilir. Baskılara ve strese karşı mücadele gücü dalgalıdır."</w:t>
      </w:r>
    </w:p>
    <w:p>
      <w:r>
        <w:rPr>
          <w:rFonts w:ascii="Arial" w:hAnsi="Arial"/>
          <w:sz w:val="16"/>
        </w:rPr>
      </w:r>
      <w:r>
        <w:rPr>
          <w:rFonts w:ascii="Arial" w:hAnsi="Arial"/>
          <w:sz w:val="16"/>
        </w:rPr>
        <w:t xml:space="preserve"> 5.Kelime hazinem zengindir  --- cevap: Biraz uygun: --- "Kelime dağarcığı zengindir ve entelektüel bilgisi vardır.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