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Ümran Edemen</w:t>
      </w:r>
    </w:p>
    <w:p>
      <w:pPr>
        <w:pStyle w:val="Heading2"/>
      </w:pPr>
      <w:r>
        <w:t>Dışa dönüklük</w:t>
      </w:r>
    </w:p>
    <w:p>
      <w:r>
        <w:t xml:space="preserve">Özellikle toplantılarda dikkat çekici davranışlardan uzak durur, fikrini ortaya koymaz, pasif ve görünmez olmayı tercih eder. Gerekmedikçe kalabalık ortamlara girmeyi tercih etmez. Kalabalık ve sosyal ortamlarda kendini çok rahat, çok enerjik, çok canlı ve mutlu hisseder. Arka planda olmak istemez, ön planda olmayı tercih eder. Başkalarıyla iletişim kurarken genelde konuşmayı başlatan kişidir, girişken ve faaldir. Konuşmayı sevmez, söyleyecek çok şeyi yoktur. Tanımadığı /yabancı insanlarla bir araya gelmekten ve onlarla iletişim kurmaktan hiç hoşlanmaz. Dikkatlerin kendi üzerinde olmasından rahatsızlık duyar ve hoşlanmaz. İlgi odağı olmak veya olmamak için çaba sarf etmez, önemli değildir.   Yabancılar arasında genelde sessiz olmayı tercih eder, iletişim kurmaz. </w:t>
      </w:r>
    </w:p>
    <w:p>
      <w:r>
        <w:rPr>
          <w:rFonts w:ascii="Arial" w:hAnsi="Arial"/>
          <w:sz w:val="16"/>
        </w:rPr>
      </w:r>
      <w:r>
        <w:rPr>
          <w:rFonts w:ascii="Arial" w:hAnsi="Arial"/>
          <w:sz w:val="16"/>
        </w:rPr>
        <w:t xml:space="preserve"> 26. Söyleyecek çok şeyim yoktur --- cevap: Çok uygun: --- "Konuşmayı sevmez, söyleyecek çok şeyi yoktur."</w:t>
      </w:r>
    </w:p>
    <w:p>
      <w:r>
        <w:rPr>
          <w:rFonts w:ascii="Arial" w:hAnsi="Arial"/>
          <w:sz w:val="16"/>
        </w:rPr>
      </w:r>
      <w:r>
        <w:rPr>
          <w:rFonts w:ascii="Arial" w:hAnsi="Arial"/>
          <w:sz w:val="16"/>
        </w:rPr>
        <w:t xml:space="preserve"> 21. Konuşmayı genelde ben başlatırım --- cevap: Biraz uygun: --- "Başkalarıyla iletişim kurarken genelde konuşmayı başlatan kişidir, girişken ve faaldir."</w:t>
      </w:r>
    </w:p>
    <w:p>
      <w:r>
        <w:rPr>
          <w:rFonts w:ascii="Arial" w:hAnsi="Arial"/>
          <w:sz w:val="16"/>
        </w:rPr>
      </w:r>
      <w:r>
        <w:rPr>
          <w:rFonts w:ascii="Arial" w:hAnsi="Arial"/>
          <w:sz w:val="16"/>
        </w:rPr>
        <w:t xml:space="preserve"> 6.Çok konuşmam  --- cevap: Orta/kararsız: --- "Gerekmedikçe kalabalık ortamlara girmeyi tercih etmez."</w:t>
      </w:r>
    </w:p>
    <w:p>
      <w:pPr>
        <w:pStyle w:val="Heading2"/>
      </w:pPr>
      <w:r>
        <w:t>Uyumluluk / Geçimlilik</w:t>
      </w:r>
    </w:p>
    <w:p>
      <w:r>
        <w:t xml:space="preserve">Hiçbir zaman insanların duygu ve problemleriyle ilgilenmek ve onların çözümüne zaman ayırmak istemez,  çevresine hiç duyarlı değildir. Hiç bir zaman çevresindeki insanların duygu ve sorunlarıyla ilgilenmek ve zaman ayırmak istemez, çevresine karşı duyarsızdır. İnsanlara hakaret içeren, hoş olmayan sözler söyleyebilir. İş arkadaşlarının ve çevresindeki kişilerin duygularını kolayca hissedemez ve anlayamaz, empati kuramaz. Başkalarıyla ilişkilerinde paylaşımcı, rahatlatıcı ve verici değildir. Takım çalışmasına uygun değildir.  Yumuşak kalpli, merhametli ve hoşgörülüdür.     </w:t>
      </w:r>
    </w:p>
    <w:p>
      <w:r>
        <w:rPr>
          <w:rFonts w:ascii="Arial" w:hAnsi="Arial"/>
          <w:sz w:val="16"/>
        </w:rPr>
      </w:r>
      <w:r>
        <w:rPr>
          <w:rFonts w:ascii="Arial" w:hAnsi="Arial"/>
          <w:sz w:val="16"/>
        </w:rPr>
        <w:t xml:space="preserve"> 37. Başkalarına zaman ayırırım  --- cevap: Çok uygun: --- ""</w:t>
      </w:r>
    </w:p>
    <w:p>
      <w:r>
        <w:rPr>
          <w:rFonts w:ascii="Arial" w:hAnsi="Arial"/>
          <w:sz w:val="16"/>
        </w:rPr>
      </w:r>
      <w:r>
        <w:rPr>
          <w:rFonts w:ascii="Arial" w:hAnsi="Arial"/>
          <w:sz w:val="16"/>
        </w:rPr>
        <w:t xml:space="preserve"> 7.İnsanlarla ilgilenirim / İnsanlarla İlgilenmeyi Severim --- cevap: Hiç uygun değil: --- "Hiç bir zaman çevresindeki insanların duygu ve sorunlarıyla ilgilenmek ve zaman ayırmak istemez, çevresine karşı duyarsızdır."</w:t>
      </w:r>
    </w:p>
    <w:p>
      <w:r>
        <w:rPr>
          <w:rFonts w:ascii="Arial" w:hAnsi="Arial"/>
          <w:sz w:val="16"/>
        </w:rPr>
      </w:r>
      <w:r>
        <w:rPr>
          <w:rFonts w:ascii="Arial" w:hAnsi="Arial"/>
          <w:sz w:val="16"/>
        </w:rPr>
        <w:t xml:space="preserve"> 17.Başkalarının duygularını anlayıp paylaşırım --- cevap: Hiç uygun değil: --- "İş arkadaşlarının ve çevresindeki kişilerin duygularını kolayca hissedemez ve anlayamaz, empati kuramaz. Başkalarıyla ilişkilerinde paylaşımcı, rahatlatıcı ve verici değildir. Takım çalışmasına uygun değildir."</w:t>
      </w:r>
    </w:p>
    <w:p>
      <w:r>
        <w:rPr>
          <w:rFonts w:ascii="Arial" w:hAnsi="Arial"/>
          <w:sz w:val="16"/>
        </w:rPr>
      </w:r>
      <w:r>
        <w:rPr>
          <w:rFonts w:ascii="Arial" w:hAnsi="Arial"/>
          <w:sz w:val="16"/>
        </w:rPr>
        <w:t xml:space="preserve"> 42.  Başkalarının duygularını hissederim --- cevap: Uygun değil: --- ""</w:t>
      </w:r>
    </w:p>
    <w:p>
      <w:r>
        <w:rPr>
          <w:rFonts w:ascii="Arial" w:hAnsi="Arial"/>
          <w:sz w:val="16"/>
        </w:rPr>
      </w:r>
      <w:r>
        <w:rPr>
          <w:rFonts w:ascii="Arial" w:hAnsi="Arial"/>
          <w:sz w:val="16"/>
        </w:rPr>
        <w:t xml:space="preserve"> 47. İnsanları rahatlatırım --- cevap: Çok uygun: --- ""</w:t>
      </w:r>
    </w:p>
    <w:p>
      <w:pPr>
        <w:pStyle w:val="Heading2"/>
      </w:pPr>
      <w:r>
        <w:t>Öz Denetim / Sorumluluk</w:t>
      </w:r>
    </w:p>
    <w:p>
      <w:r>
        <w:t xml:space="preserve">Her zaman temkinli ve tedbirlidir, sorumluluk bilinci yüksek, “Yüksek özdenetimli”dir. Daima düzenli, tertipli ve planlıdır, dağınık çalışmaz, kişisel eşyalarını etrafta bırakmaz. Çok detaycı ve işinde titiz çalışan, tam bir görev insanıdır. Her zaman işlerini karmaşık hale gelmeden, düzenli, planlı ve organize şekilde yapar. Çoğunlukla işlerini hızlıca halleder.  Daima düzenli, tertipli ve sorumluluk bilinci yüksektir.   Düzenli olmak vazgeçilmezidir. Son derece sorumluluklarının ve görevlerinin bilincindedir. Tam bir görev insanıdır ve verilen görevleri kurallarına bağlı olarak, kararlı bir şekilde yerine getirir.  Her zaman işlerini planlar ve bu plana uygun hareket etmeyi sever.  </w:t>
      </w:r>
    </w:p>
    <w:p>
      <w:pPr>
        <w:pStyle w:val="Heading2"/>
      </w:pPr>
      <w:r>
        <w:t>Duygusal Denge</w:t>
      </w:r>
    </w:p>
    <w:p>
      <w:r>
        <w:t xml:space="preserve">Kimi zaman denge de kimi zaman tutarsız duygu durumu gösterebilir. Baskılara ve strese karşı mücadele gücü dalgalıdır. Düzenli olmaktan hiç hoşlanmaz, akışına bırakmak vazgeçilmezidir. Çoğunlukla herşeye endişe duyar ve çabuk kaygılanır.   Yaşadığı sorunlarla veya olumsuzluklarla baş etmede zorluk yaşayan, kolayca huzursuz olup, morali bozulabilen, huzursuz yapısı vardır. Çoğunlukla ruh hali çok sık değişir, ruhsal dengesini korumakta güçlük çeker.   Çoğu zaman kendisini keyifli hisseder. </w:t>
      </w:r>
    </w:p>
    <w:p>
      <w:r>
        <w:rPr>
          <w:rFonts w:ascii="Arial" w:hAnsi="Arial"/>
          <w:sz w:val="16"/>
        </w:rPr>
      </w:r>
      <w:r>
        <w:rPr>
          <w:rFonts w:ascii="Arial" w:hAnsi="Arial"/>
          <w:sz w:val="16"/>
        </w:rPr>
        <w:t xml:space="preserve"> 9.Genelde rahatımdır  --- cevap: Hiç uygun değil: --- "Düzenli olmaktan hiç hoşlanmaz, akışına bırakmak vazgeçilmezidir."</w:t>
      </w:r>
    </w:p>
    <w:p>
      <w:r>
        <w:rPr>
          <w:rFonts w:ascii="Arial" w:hAnsi="Arial"/>
          <w:sz w:val="16"/>
        </w:rPr>
      </w:r>
      <w:r>
        <w:rPr>
          <w:rFonts w:ascii="Arial" w:hAnsi="Arial"/>
          <w:sz w:val="16"/>
        </w:rPr>
        <w:t xml:space="preserve"> 19.Nadiren kendimi keyifsiz hissederim --- cevap: Çok uygun: --- ""</w:t>
      </w:r>
    </w:p>
    <w:p>
      <w:r>
        <w:rPr>
          <w:rFonts w:ascii="Arial" w:hAnsi="Arial"/>
          <w:sz w:val="16"/>
        </w:rPr>
      </w:r>
      <w:r>
        <w:rPr>
          <w:rFonts w:ascii="Arial" w:hAnsi="Arial"/>
          <w:sz w:val="16"/>
        </w:rPr>
        <w:t xml:space="preserve"> 49. Çoğu zaman kendimi keyifsiz hissederim --- cevap: Hiç uygun değil: --- "Çoğu zaman kendisini keyifli hisseder."</w:t>
      </w:r>
    </w:p>
    <w:p>
      <w:r>
        <w:rPr>
          <w:rFonts w:ascii="Arial" w:hAnsi="Arial"/>
          <w:sz w:val="16"/>
        </w:rPr>
      </w:r>
      <w:r>
        <w:rPr>
          <w:rFonts w:ascii="Arial" w:hAnsi="Arial"/>
          <w:sz w:val="16"/>
        </w:rPr>
        <w:t xml:space="preserve"> 24.Kolayca huzursuz olurum --- cevap: Çok uygun: --- ""</w:t>
      </w:r>
    </w:p>
    <w:p>
      <w:r>
        <w:rPr>
          <w:rFonts w:ascii="Arial" w:hAnsi="Arial"/>
          <w:sz w:val="16"/>
        </w:rPr>
      </w:r>
      <w:r>
        <w:rPr>
          <w:rFonts w:ascii="Arial" w:hAnsi="Arial"/>
          <w:sz w:val="16"/>
        </w:rPr>
        <w:t xml:space="preserve"> 44. Çabuk rahatsız olurum  --- cevap: Çok uygun: --- ""</w:t>
      </w:r>
    </w:p>
    <w:p>
      <w:r>
        <w:rPr>
          <w:rFonts w:ascii="Arial" w:hAnsi="Arial"/>
          <w:sz w:val="16"/>
        </w:rPr>
      </w:r>
      <w:r>
        <w:rPr>
          <w:rFonts w:ascii="Arial" w:hAnsi="Arial"/>
          <w:sz w:val="16"/>
        </w:rPr>
        <w:t xml:space="preserve"> 29. Moralim çabuk bozulur --- cevap: Biraz uygun: --- "Yaşadığı sorunlarla veya olumsuzluklarla baş etmede zorluk yaşayan, kolayca huzursuz olup, morali bozulabilen, huzursuz yapısı vardır."</w:t>
      </w:r>
    </w:p>
    <w:p>
      <w:r>
        <w:rPr>
          <w:rFonts w:ascii="Arial" w:hAnsi="Arial"/>
          <w:sz w:val="16"/>
        </w:rPr>
      </w:r>
      <w:r>
        <w:rPr>
          <w:rFonts w:ascii="Arial" w:hAnsi="Arial"/>
          <w:sz w:val="16"/>
        </w:rPr>
        <w:t xml:space="preserve"> 4. Kolayca kendimi baskı altında hissederim --- cevap: Orta/kararsız: --- "Kimi zaman denge de kimi zaman tutarsız duygu durumu gösterebilir. Baskılara ve strese karşı mücadele gücü dalgalıdır."</w:t>
      </w:r>
    </w:p>
    <w:p>
      <w:r>
        <w:rPr>
          <w:rFonts w:ascii="Arial" w:hAnsi="Arial"/>
          <w:sz w:val="16"/>
        </w:rPr>
      </w:r>
      <w:r>
        <w:rPr>
          <w:rFonts w:ascii="Arial" w:hAnsi="Arial"/>
          <w:sz w:val="16"/>
        </w:rPr>
        <w:t xml:space="preserve"> 14. Her şeye endişelenirim --- cevap: Çok uygun: --- "Çoğunlukla herşeye endişe duyar ve çabuk kaygılanır."</w:t>
      </w:r>
    </w:p>
    <w:p>
      <w:r>
        <w:rPr>
          <w:rFonts w:ascii="Arial" w:hAnsi="Arial"/>
          <w:sz w:val="16"/>
        </w:rPr>
      </w:r>
      <w:r>
        <w:rPr>
          <w:rFonts w:ascii="Arial" w:hAnsi="Arial"/>
          <w:sz w:val="16"/>
        </w:rPr>
        <w:t xml:space="preserve"> 4. Kolayca kendimi baskı altında hissederim --- cevap: Orta/kararsız: --- "Kimi zaman denge de kimi zaman tutarsız duygu durumu gösterebilir. Baskılara ve strese karşı mücadele gücü dalgalıdır."</w:t>
      </w:r>
    </w:p>
    <w:p>
      <w:r>
        <w:rPr>
          <w:rFonts w:ascii="Arial" w:hAnsi="Arial"/>
          <w:sz w:val="16"/>
        </w:rPr>
      </w:r>
      <w:r>
        <w:rPr>
          <w:rFonts w:ascii="Arial" w:hAnsi="Arial"/>
          <w:sz w:val="16"/>
        </w:rPr>
        <w:t xml:space="preserve"> 5.Kelime hazinem zengindir  --- cevap: Uygun değil: --- "Kelime dağarcığı zengin değildir."</w:t>
      </w:r>
    </w:p>
    <w:p>
      <w:pPr>
        <w:pStyle w:val="Heading2"/>
      </w:pPr>
      <w:r>
        <w:t>Gelişime Açıklık / Hayal Gücü</w:t>
      </w:r>
    </w:p>
    <w:p>
      <w:r>
        <w:t xml:space="preserve">Kelime dağarcığı zengin değildir.  Olayları zihninde sürekli düşünür ve canlandırır. Tanıdığı hayatın dışına asla çıkmak istemeyen yapıdadır. İlgi alanları sınırlı, tutucu, bildiğinden asla şaşmayan yapısı ile yeniliğe ve gelişime son derece dirençlidir, hayal gücü zayıftır. Orijinal, açık fikirli, yaratıcı, değişik fikirleri vardır.  Analitik zekası yüksektir.    </w:t>
      </w:r>
    </w:p>
    <w:p>
      <w:r>
        <w:rPr>
          <w:rFonts w:ascii="Arial" w:hAnsi="Arial"/>
          <w:sz w:val="16"/>
        </w:rPr>
      </w:r>
      <w:r>
        <w:rPr>
          <w:rFonts w:ascii="Arial" w:hAnsi="Arial"/>
          <w:sz w:val="16"/>
        </w:rPr>
        <w:t xml:space="preserve"> 25. Mükemmel fikirlerim vardır --- cevap: Biraz uygun: --- "Orijinal, açık fikirli, yaratıcı, değişik fikirleri vardır."</w:t>
      </w:r>
    </w:p>
    <w:p>
      <w:r>
        <w:rPr>
          <w:rFonts w:ascii="Arial" w:hAnsi="Arial"/>
          <w:sz w:val="16"/>
        </w:rPr>
      </w:r>
      <w:r>
        <w:rPr>
          <w:rFonts w:ascii="Arial" w:hAnsi="Arial"/>
          <w:sz w:val="16"/>
        </w:rPr>
        <w:t xml:space="preserve"> 5.Kelime hazinem zengindir  --- cevap: Uygun değil: --- "Kelime dağarcığı zengin değildir."</w:t>
      </w:r>
    </w:p>
    <w:p>
      <w:r>
        <w:rPr>
          <w:rFonts w:ascii="Arial" w:hAnsi="Arial"/>
          <w:sz w:val="16"/>
        </w:rPr>
      </w:r>
      <w:r>
        <w:rPr>
          <w:rFonts w:ascii="Arial" w:hAnsi="Arial"/>
          <w:sz w:val="16"/>
        </w:rPr>
        <w:t xml:space="preserve"> 4. Kolayca kendimi baskı altında hissederim --- cevap: Orta/kararsız: --- "Kimi zaman denge de kimi zaman tutarsız duygu durumu gösterebilir. Baskılara ve strese karşı mücadele gücü dalgalıdır."</w:t>
      </w:r>
    </w:p>
    <w:p>
      <w:r>
        <w:rPr>
          <w:rFonts w:ascii="Arial" w:hAnsi="Arial"/>
          <w:sz w:val="16"/>
        </w:rPr>
      </w:r>
      <w:r>
        <w:rPr>
          <w:rFonts w:ascii="Arial" w:hAnsi="Arial"/>
          <w:sz w:val="16"/>
        </w:rPr>
        <w:t xml:space="preserve"> 5.Kelime hazinem zengindir  --- cevap: Uygun değil: --- "Kelime dağarcığı zengin değildir."</w:t>
      </w:r>
    </w:p>
    <w:p>
      <w:r>
        <w:rPr>
          <w:rFonts w:ascii="Arial" w:hAnsi="Arial"/>
          <w:sz w:val="16"/>
        </w:rPr>
      </w:r>
      <w:r>
        <w:rPr>
          <w:rFonts w:ascii="Arial" w:hAnsi="Arial"/>
          <w:sz w:val="16"/>
        </w:rPr>
        <w:t xml:space="preserve"> 10. Soyut fikirleri kavramakta zorlanırım --- cevap: Uygun değil: --- ""</w:t>
      </w:r>
    </w:p>
    <w:p>
      <w:r>
        <w:rPr>
          <w:rFonts w:ascii="Arial" w:hAnsi="Arial"/>
          <w:sz w:val="16"/>
        </w:rPr>
      </w:r>
      <w:r>
        <w:rPr>
          <w:rFonts w:ascii="Arial" w:hAnsi="Arial"/>
          <w:sz w:val="16"/>
        </w:rPr>
        <w:t xml:space="preserve"> 20. Soyut fikirlerle ilgilenmem  --- cevap: Çok uygun: --- "Tanıdığı hayatın dışına asla çıkmak istemeyen yapıdadır. İlgi alanları sınırlı, tutucu, bildiğinden asla şaşmayan yapısı ile yeniliğe ve gelişime son derece dirençlidir, hayal gücü zayıftır."</w:t>
      </w:r>
    </w:p>
    <w:p>
      <w:r>
        <w:rPr>
          <w:rFonts w:ascii="Arial" w:hAnsi="Arial"/>
          <w:sz w:val="16"/>
        </w:rPr>
      </w:r>
      <w:r>
        <w:rPr>
          <w:rFonts w:ascii="Arial" w:hAnsi="Arial"/>
          <w:sz w:val="16"/>
        </w:rPr>
        <w:t xml:space="preserve"> 30. Hayal gücüm kuvvetli değildir --- cevap: Biraz uygun: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