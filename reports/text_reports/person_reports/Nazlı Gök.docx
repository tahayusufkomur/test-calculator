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Nazlı Gök</w:t>
      </w:r>
    </w:p>
    <w:p>
      <w:pPr>
        <w:pStyle w:val="Heading2"/>
      </w:pPr>
      <w:r>
        <w:t>Dışa dönüklük</w:t>
      </w:r>
    </w:p>
    <w:p>
      <w:r>
        <w:t xml:space="preserve">Özellikle toplantılarda dikkat çekmekten rahatsız olmaz, fikirlerini rahatça paylaşır, ortamda kendini rahatça ifade edebilir. Konuşkan biri değildir. Kalabalık ve sosyal ortamlarda kendini rahat, enerjik, canlı ve mutlu hisseder. Arka planda kalmayı tercih etmez. Gerekmedikçe iletişimi ve konuşmayı başlatmaz. Konuşmayı sever, söyleyecek çok şeyi vardır.  Tanımadığı /yabancı insanlarla bir araya gelmekten ve onlarla iletişim kurmaktan çok keyif alır. Dikkatlerin kendi üzerinde olmasını istemez. İlgi odağı olmaktan rahatsızlık duymaz. Yabancılar arasında az konuşmayı tercih eder. </w:t>
      </w:r>
    </w:p>
    <w:p>
      <w:r>
        <w:rPr>
          <w:rFonts w:ascii="Arial" w:hAnsi="Arial"/>
          <w:sz w:val="16"/>
        </w:rPr>
      </w:r>
      <w:r>
        <w:rPr>
          <w:rFonts w:ascii="Arial" w:hAnsi="Arial"/>
          <w:sz w:val="16"/>
        </w:rPr>
        <w:t xml:space="preserve"> 46. Yabancıların arasında genelde sessizimdir --- cevap: Biraz uygun: --- "Yabancılar arasında az konuşmayı tercih eder."</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Hiç uygun değil: --- "Konuşmayı sever, söyleyecek çok şeyi vardır. "</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ister, onlara zaman ayırır, çevresine karşı hassas ve duyarlıdır. Asla hakaret olacağını düşündüğü bir şey söylemez. İş arkadaşlarının ve çevresindeki kişilerin duygularını anlama ve empati kurmada başarılı, ilişkilerinde paylaşımcı ve rahatlatıcıdır. Takım çalışması gerektiren işlere yatkındır.  Yumuşak kalplidir ve merhametlidir.     </w:t>
      </w:r>
    </w:p>
    <w:p>
      <w:r>
        <w:rPr>
          <w:rFonts w:ascii="Arial" w:hAnsi="Arial"/>
          <w:sz w:val="16"/>
        </w:rPr>
      </w:r>
      <w:r>
        <w:rPr>
          <w:rFonts w:ascii="Arial" w:hAnsi="Arial"/>
          <w:sz w:val="16"/>
        </w:rPr>
        <w:t xml:space="preserve"> 32. Aslında başkalarıyla pek ilgilenmem --- cevap: Hiç uygun değil: --- ""</w:t>
      </w:r>
    </w:p>
    <w:p>
      <w:r>
        <w:rPr>
          <w:rFonts w:ascii="Arial" w:hAnsi="Arial"/>
          <w:sz w:val="16"/>
        </w:rPr>
      </w:r>
      <w:r>
        <w:rPr>
          <w:rFonts w:ascii="Arial" w:hAnsi="Arial"/>
          <w:sz w:val="16"/>
        </w:rPr>
        <w:t xml:space="preserve"> 2.Başkalarına pek ilgi duymam / Başkaları beni pek ilgilendirmez  --- cevap: Uygun değil: --- "İnsanların duygu ve problemleriyle ilgilenmek ve onların çözümüne zaman ayırmak ister,  çevresine karşı duyarlıdır."</w:t>
      </w:r>
    </w:p>
    <w:p>
      <w:r>
        <w:rPr>
          <w:rFonts w:ascii="Arial" w:hAnsi="Arial"/>
          <w:sz w:val="16"/>
        </w:rPr>
      </w:r>
      <w:r>
        <w:rPr>
          <w:rFonts w:ascii="Arial" w:hAnsi="Arial"/>
          <w:sz w:val="16"/>
        </w:rPr>
        <w:t xml:space="preserve"> 22. Başka insanların problemleriyle ilgilenmem --- cevap: Hiç uygun değil: --- ""</w:t>
      </w:r>
    </w:p>
    <w:p>
      <w:r>
        <w:rPr>
          <w:rFonts w:ascii="Arial" w:hAnsi="Arial"/>
          <w:sz w:val="16"/>
        </w:rPr>
      </w:r>
      <w:r>
        <w:rPr>
          <w:rFonts w:ascii="Arial" w:hAnsi="Arial"/>
          <w:sz w:val="16"/>
        </w:rPr>
        <w:t xml:space="preserve"> 37. Başkalarına zaman ayırırım  --- cevap: Biraz uygun: --- ""</w:t>
      </w:r>
    </w:p>
    <w:p>
      <w:r>
        <w:rPr>
          <w:rFonts w:ascii="Arial" w:hAnsi="Arial"/>
          <w:sz w:val="16"/>
        </w:rPr>
      </w:r>
      <w:r>
        <w:rPr>
          <w:rFonts w:ascii="Arial" w:hAnsi="Arial"/>
          <w:sz w:val="16"/>
        </w:rPr>
        <w:t xml:space="preserve"> 7.İnsanlarla ilgilenirim / İnsanlarla İlgilenmeyi Severim --- cevap: Çok uygun: --- "Çevresindeki insanların duygu ve sorunlarıyla ilgilenmek ister, onlara zaman ayırır, çevresine karşı hassas ve duyarlıdır."</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Orta/kararsız: --- ""</w:t>
      </w:r>
    </w:p>
    <w:p>
      <w:pPr>
        <w:pStyle w:val="Heading2"/>
      </w:pPr>
      <w:r>
        <w:t>Öz Denetim / Sorumluluk</w:t>
      </w:r>
    </w:p>
    <w:p>
      <w:r>
        <w:t xml:space="preserve">Temkinli, tedbirli ve bir amaç için hazırlıklı olmayı ister.  “özdenetimli”dir.  Bazen dağınık ve düzensiz çalışır ve kişisel eşyalarını orada burada unutabilir.  Detaylara dikkat eden, işinde titiz çalışan, görev insanıdır. Her zaman işlerini karmaşık hale gelmeden, düzenli, planlı ve organize şekilde yapar. İişlerini hızlıca, hemen halletmeyi sever. Dağınıktır, unutkandır ve dikkati dağınıktır, kullandığı eşyaları yerine koymayı unutabilir. Düzeni sevse bile yer yer ipin ucunu kaçırabilir. Son derece sorumluluklarının ve görevlerinin bilincindedir. Tam bir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8.Kişisel eşyalarımı etrafta bırakırım --- cevap: Orta/kararsız: --- "Bazen dağınık ve düzensiz çalışır ve kişisel eşyalarını orada burada unutabilir. "</w:t>
      </w:r>
    </w:p>
    <w:p>
      <w:r>
        <w:rPr>
          <w:rFonts w:ascii="Arial" w:hAnsi="Arial"/>
          <w:sz w:val="16"/>
        </w:rPr>
      </w:r>
      <w:r>
        <w:rPr>
          <w:rFonts w:ascii="Arial" w:hAnsi="Arial"/>
          <w:sz w:val="16"/>
        </w:rPr>
        <w:t xml:space="preserve"> 28. Genellikle eşyaları yerlerine koymayı unuturum --- cevap: Biraz uygun: --- "Dağınıktır, unutkandır ve dikkati dağınıktır, kullandığı eşyaları yerine koymayı unutabilir."</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Kişilik olarak rahat bir yapısı vardır ve kendisini nadiren keyifsiz hisseder.  Kimi zaman endişeli kimi zaman konrtollüdür.   Yaşadığı sorunlarla veya olumsuzluklarla baş etmede zorluk yaşayan, kolayca huzursuz olup, morali bozulabilen, huzursuz yapısı vardır. Ruhsal olarak değişken yapıdadır ve ruhsal dengesini korumakta güçlük çekebilir.   Kimi zaman keyifli kimi zaman keyifsiz hissedebilir.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Orta/kararsız: --- "Kimi zaman keyifli kimi zaman keyifsiz hissedebilir."</w:t>
      </w:r>
    </w:p>
    <w:p>
      <w:r>
        <w:rPr>
          <w:rFonts w:ascii="Arial" w:hAnsi="Arial"/>
          <w:sz w:val="16"/>
        </w:rPr>
      </w:r>
      <w:r>
        <w:rPr>
          <w:rFonts w:ascii="Arial" w:hAnsi="Arial"/>
          <w:sz w:val="16"/>
        </w:rPr>
        <w:t xml:space="preserve"> 24.Kolayca huzursuz olurum --- cevap: Orta/kararsız: --- ""</w:t>
      </w:r>
    </w:p>
    <w:p>
      <w:r>
        <w:rPr>
          <w:rFonts w:ascii="Arial" w:hAnsi="Arial"/>
          <w:sz w:val="16"/>
        </w:rPr>
      </w:r>
      <w:r>
        <w:rPr>
          <w:rFonts w:ascii="Arial" w:hAnsi="Arial"/>
          <w:sz w:val="16"/>
        </w:rPr>
        <w:t xml:space="preserve"> 44. Çabuk rahatsız olurum  --- cevap: Biraz uygun: --- ""</w:t>
      </w:r>
    </w:p>
    <w:p>
      <w:r>
        <w:rPr>
          <w:rFonts w:ascii="Arial" w:hAnsi="Arial"/>
          <w:sz w:val="16"/>
        </w:rPr>
      </w:r>
      <w:r>
        <w:rPr>
          <w:rFonts w:ascii="Arial" w:hAnsi="Arial"/>
          <w:sz w:val="16"/>
        </w:rPr>
        <w:t xml:space="preserve"> 29. Moralim çabuk bozulur --- cevap: Biraz uygun: --- "Yaşadığı sorunlarla veya olumsuzluklarla baş etmede zorluk yaşayan, kolayca huzursuz olup, morali bozulabilen, huzursuz yapısı vardır."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pPr>
        <w:pStyle w:val="Heading2"/>
      </w:pPr>
      <w:r>
        <w:t>Gelişime Açıklık / Hayal Gücü</w:t>
      </w:r>
    </w:p>
    <w:p>
      <w:r>
        <w:t xml:space="preserve">Kelime dağarcığı zengindir ve entelektüel bilgisi vardır.   Olayları zihninde canlandırır. Zaman zaman yaratıcı, zaman zaman yeniliğe kapalı, zaman zaman da yeniliğe açık olabilir. Orijinal, açık fikirli, yaratıcı, değişik fikirleri vardır.  Analitik zekaya sahiptir.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