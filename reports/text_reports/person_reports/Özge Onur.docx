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Özge Onur</w:t>
      </w:r>
    </w:p>
    <w:p>
      <w:pPr>
        <w:pStyle w:val="Heading2"/>
      </w:pPr>
      <w:r>
        <w:t>Dışa dönüklük</w:t>
      </w:r>
    </w:p>
    <w:p>
      <w:r>
        <w:t xml:space="preserve">Özellikle toplantılarda sorulmadıkça kendi fikrini ortaya koymaz, dikkatleri üzerine çekmemeyi tercih eder, dinleyici ve izleyici olmayı tercih edebilir. Konuşkan biri değildir. Kalabalık ve sosyal ortamlarda kendini rahat, enerjik, canlı ve mutlu hisseder. Ön planda olmamak için arka planda kalmayı tercih eder. Başkalarıyla iletişim kurmada başlangıçları karşı taraftan bekleyen, kendisi yapmayı tercih etmez. Çok konuşmaz, çok fikir beyan etmez. Mecbur kalmadıkça tanımadığı /yabancı insanlarla iletişim kurmayı tercih etmez. Dikkatlerin kendi üzerinde olmasını istemez. İlgi odağı olmak veya olmamak için çaba sarf etmez, önemli değildir.   Yabancılar arasında genelde sessiz olmayı tercih eder, iletişim kurmaz. </w:t>
      </w:r>
    </w:p>
    <w:p>
      <w:r>
        <w:rPr>
          <w:rFonts w:ascii="Arial" w:hAnsi="Arial"/>
          <w:sz w:val="16"/>
        </w:rPr>
      </w:r>
      <w:r>
        <w:rPr>
          <w:rFonts w:ascii="Arial" w:hAnsi="Arial"/>
          <w:sz w:val="16"/>
        </w:rPr>
        <w:t xml:space="preserve"> 46. Yabancıların arasında genelde sessizimdir --- cevap: Çok uygun: --- "Yabancılar arasında genelde sessiz olmayı tercih eder, iletişim kurmaz."</w:t>
      </w:r>
    </w:p>
    <w:p>
      <w:r>
        <w:rPr>
          <w:rFonts w:ascii="Arial" w:hAnsi="Arial"/>
          <w:sz w:val="16"/>
        </w:rPr>
      </w:r>
      <w:r>
        <w:rPr>
          <w:rFonts w:ascii="Arial" w:hAnsi="Arial"/>
          <w:sz w:val="16"/>
        </w:rPr>
        <w:t xml:space="preserve"> 31. Toplantılarda değişik insanlarla konuşabilirim --- cevap: Orta/kararsız: --- "Mecbur kalmadıkça tanımadığı /yabancı insanlarla iletişim kurmayı tercih etmez."</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Asla hakaret olacağını düşündüğü bir şey söylemez. İş arkadaşlarının ve çevresindeki kişilerin duygularını anlama ve empati kurmada başarılı, ilişkilerinde paylaşımcı ve rahatlatıcıdır. Takım çalışması gerektiren işlere yatkındır.  Yumuşak kalpli, merhametli ve hoşgörülüdür.     </w:t>
      </w:r>
    </w:p>
    <w:p>
      <w:pPr>
        <w:pStyle w:val="Heading2"/>
      </w:pPr>
      <w:r>
        <w:t>Öz Denetim / Sorumluluk</w:t>
      </w:r>
    </w:p>
    <w:p>
      <w:r>
        <w:t xml:space="preserve">Temkinli, tedbirli ve bir amaç için hazırlıklı olmayı ister.  “özdenetimli”dir.  Bazen dağınık ve düzensiz çalışır ve kişisel eşyalarını orada burada unutabilir.  Detaylara dikkat eden, işinde titiz çalışan, görev insanıdır. İşlerini kimi zaman düzenli ve planlı kimi zaman karmaşık ve plansız yapar. İişlerini hızlıca, hemen halletmeyi sever. Kimi zaman unutkan ve dağınıktır, kişisel eşyalarını ortalıkta unutabilir kimi zaman düzenli ve dikkatlidir. Düzeni sevse bile yer yer ipin ucunu kaçırabilir.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Orta/kararsız: --- "İşlerini kimi zaman düzenli ve planlı kimi zaman karmaşık ve plansız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 Rahat bir kişilik yapısı yoktur, endişeye yatkınlığı, hassas ve kırılganlığı ile kendisini kolayca keyifsiz hissedebilir. Çoğunlukla herşeye endişe duyar ve çabuk kaygılanır.   Çoğunlukla yaşadığı sorunlarla veya olumsuzluklarla baş etme mekanizması zayıftır, kolayca huzursuz olur, morali çabuk bozulur, huzursuz, güvensiz yapısı vardır. Çoğunlukla ruh hali çok sık değişir, ruhsal dengesini korumakta güçlük çeker.   Bazen kendisini keyifsiz hisseder. </w:t>
      </w:r>
    </w:p>
    <w:p>
      <w:r>
        <w:rPr>
          <w:rFonts w:ascii="Arial" w:hAnsi="Arial"/>
          <w:sz w:val="16"/>
        </w:rPr>
      </w:r>
      <w:r>
        <w:rPr>
          <w:rFonts w:ascii="Arial" w:hAnsi="Arial"/>
          <w:sz w:val="16"/>
        </w:rPr>
        <w:t xml:space="preserve"> 24.Kolayca huzursuz olurum --- cevap: Çok uygun: --- ""</w:t>
      </w:r>
    </w:p>
    <w:p>
      <w:r>
        <w:rPr>
          <w:rFonts w:ascii="Arial" w:hAnsi="Arial"/>
          <w:sz w:val="16"/>
        </w:rPr>
      </w:r>
      <w:r>
        <w:rPr>
          <w:rFonts w:ascii="Arial" w:hAnsi="Arial"/>
          <w:sz w:val="16"/>
        </w:rPr>
        <w:t xml:space="preserve"> 44. Çabuk rahatsız olurum  --- cevap: Biraz uygun: --- ""</w:t>
      </w:r>
    </w:p>
    <w:p>
      <w:r>
        <w:rPr>
          <w:rFonts w:ascii="Arial" w:hAnsi="Arial"/>
          <w:sz w:val="16"/>
        </w:rPr>
      </w:r>
      <w:r>
        <w:rPr>
          <w:rFonts w:ascii="Arial" w:hAnsi="Arial"/>
          <w:sz w:val="16"/>
        </w:rPr>
        <w:t xml:space="preserve"> 29. Moralim çabuk bozulur --- cevap: Çok uygun: --- "Çoğunlukla yaşadığı sorunlarla veya olumsuzluklarla baş etme mekanizması zayıftır, kolayca huzursuz olur, morali çabuk bozulur, huzursuz, güvensiz yapısı vardır."</w:t>
      </w:r>
    </w:p>
    <w:p>
      <w:r>
        <w:rPr>
          <w:rFonts w:ascii="Arial" w:hAnsi="Arial"/>
          <w:sz w:val="16"/>
        </w:rPr>
      </w:r>
      <w:r>
        <w:rPr>
          <w:rFonts w:ascii="Arial" w:hAnsi="Arial"/>
          <w:sz w:val="16"/>
        </w:rPr>
        <w:t xml:space="preserve"> 34. Ruh halim çok sık değişir --- cevap: Çok uygun: --- "Çoğunlukla ruh hali çok sık değişir, ruhsal dengesini korumakta güçlük çeker."</w:t>
      </w:r>
    </w:p>
    <w:p>
      <w:r>
        <w:rPr>
          <w:rFonts w:ascii="Arial" w:hAnsi="Arial"/>
          <w:sz w:val="16"/>
        </w:rPr>
      </w:r>
      <w:r>
        <w:rPr>
          <w:rFonts w:ascii="Arial" w:hAnsi="Arial"/>
          <w:sz w:val="16"/>
        </w:rPr>
        <w:t xml:space="preserve"> 39. Ruhsal dengem sık değişir --- cevap: Biraz uygun: --- ""</w:t>
      </w:r>
    </w:p>
    <w:p>
      <w:r>
        <w:rPr>
          <w:rFonts w:ascii="Arial" w:hAnsi="Arial"/>
          <w:sz w:val="16"/>
        </w:rPr>
      </w:r>
      <w:r>
        <w:rPr>
          <w:rFonts w:ascii="Arial" w:hAnsi="Arial"/>
          <w:sz w:val="16"/>
        </w:rPr>
        <w:t xml:space="preserve"> 4. Kolayca kendimi baskı altında hissederim --- cevap: Çok uygun: --- "Hassas,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w:t>
      </w:r>
    </w:p>
    <w:p>
      <w:r>
        <w:rPr>
          <w:rFonts w:ascii="Arial" w:hAnsi="Arial"/>
          <w:sz w:val="16"/>
        </w:rPr>
      </w:r>
      <w:r>
        <w:rPr>
          <w:rFonts w:ascii="Arial" w:hAnsi="Arial"/>
          <w:sz w:val="16"/>
        </w:rPr>
        <w:t xml:space="preserve"> 5.Kelime hazinem zengindir  --- cevap: Orta/kararsız: --- "Entelektüel anlamda kapasitesinden emin değil."</w:t>
      </w:r>
    </w:p>
    <w:p>
      <w:pPr>
        <w:pStyle w:val="Heading2"/>
      </w:pPr>
      <w:r>
        <w:t>Gelişime Açıklık / Hayal Gücü</w:t>
      </w:r>
    </w:p>
    <w:p>
      <w:r>
        <w:t xml:space="preserve">Entelektüel anlamda kapasitesinden emin değil.  Olayları zihninde sürekli düşünür ve canlandırır. Geleneksel, bildiği ve tanıdığı hayatın dışına çok çıkmak istemeyen yapıdadır. İlgi alanları sınırlı, tutucu, bildiğinden şaşmayan yapısı ile yeniliğe ve  gelişime dirençlidir, hayal gücü zayıftır. Orijinal, açık fikirli, yaratıcı, diğerlerinden farklı ve değişik fikirleri vardır.  Analitik zekası yüksektir.    </w:t>
      </w:r>
    </w:p>
    <w:p>
      <w:r>
        <w:rPr>
          <w:rFonts w:ascii="Arial" w:hAnsi="Arial"/>
          <w:sz w:val="16"/>
        </w:rPr>
      </w:r>
      <w:r>
        <w:rPr>
          <w:rFonts w:ascii="Arial" w:hAnsi="Arial"/>
          <w:sz w:val="16"/>
        </w:rPr>
        <w:t xml:space="preserve"> 25. Mükemmel fikirlerim vardır --- cevap: Çok uygun: --- "Orijinal, açık fikirli, yaratıcı, diğerlerinden farklı ve değişik fikirleri vardır."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4. Kolayca kendimi baskı altında hissederim --- cevap: Çok uygun: --- "Hassas, kırılgan,  önüne çıkan engellerle ve baskılarla baş edebilecek güçte değildir, yetersizlik hissine kolayca kapılabilir. Duygusal değişkenliğinin altında çoğunlukla kolay endişeye kapılma, baskı ve stresi yönetememe yer almaktadır. Bu nedenle  “duygusal durumu değişkenlik” gösteren kategoridedir."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Biraz uygun: --- "Geleneksel, bildiği ve tanıdığı hayatın dışına çok çıkmak istemeyen yapıdadır. İlgi alanları sınırlı, tutucu, bildiğinden şaşmayan yapısı ile yeniliğe ve  gelişime dirençlidir, hayal gücü zayıftır."</w:t>
      </w:r>
    </w:p>
    <w:p>
      <w:r>
        <w:rPr>
          <w:rFonts w:ascii="Arial" w:hAnsi="Arial"/>
          <w:sz w:val="16"/>
        </w:rPr>
      </w:r>
      <w:r>
        <w:rPr>
          <w:rFonts w:ascii="Arial" w:hAnsi="Arial"/>
          <w:sz w:val="16"/>
        </w:rPr>
        <w:t xml:space="preserve"> 30. Hayal gücüm kuvvetli değildir --- cevap: Orta/kararsız: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