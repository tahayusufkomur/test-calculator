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Ayşegül Yıldırım</w:t>
      </w:r>
    </w:p>
    <w:p>
      <w:pPr>
        <w:pStyle w:val="Heading2"/>
      </w:pPr>
      <w:r>
        <w:t>Dışa dönüklük</w:t>
      </w:r>
    </w:p>
    <w:p>
      <w:r>
        <w:t xml:space="preserve">Özellikle toplantılarda sorulmadıkça kendi fikrini ortaya koymaz, dikkatleri üzerine çekmemeyi tercih eder, dinleyici ve izleyici olmayı tercih edebilir. Gerekmedikçe kalabalık ortamlara girmeyi tercih etmez. Kalabalık ve sosyal ortamlarda kendini rahat, enerjik, canlı ve mutlu hisseder. Arka planda kalmayı tercih etmez. Gerekmedikçe iletişimi ve konuşmayı başlatmaz. Fikri sorulmadıkça konuşmaz. Mecbur kalmadıkça tanımadığı /yabancı insanlarla iletişim kurmayı tercih etmez. Dikkatlerin kendi üzerinde olmasını ister. İlgi odağı olmaktan rahatsızlık duyar. Gerekmedikçe yabancılar arasında konuşmaz. </w:t>
      </w:r>
    </w:p>
    <w:p>
      <w:pPr>
        <w:pStyle w:val="Heading2"/>
      </w:pPr>
      <w:r>
        <w:t>Uyumluluk / Geçimlilik</w:t>
      </w:r>
    </w:p>
    <w:p>
      <w:r>
        <w:t xml:space="preserve">Başka insanların duygularına ve sorunlarına kimi zaman duyarlı ve hassastır, kimi zaman değildir. Çevresindeki insanların duygu ve sorunlarıyla ilgilenmek ve zaman ayırmak ister, çevresine karşı hassas ve duyarlıdır. Hakaret olacağını düşündüğü bir şey söylemez. İş arkadaşlarının ve çevresindeki kişilerin duygularını anlama ve empati kurmada başarılı, ilişkilerinde paylaşımcı ve rahatlatıcıdır. Takım çalışması gerektiren işlere yatkındır.  Yumuşak kalplidir ve merhametlidir.     </w:t>
      </w:r>
    </w:p>
    <w:p>
      <w:r>
        <w:rPr>
          <w:rFonts w:ascii="Arial" w:hAnsi="Arial"/>
          <w:sz w:val="16"/>
        </w:rPr>
      </w:r>
      <w:r>
        <w:rPr>
          <w:rFonts w:ascii="Arial" w:hAnsi="Arial"/>
          <w:sz w:val="16"/>
        </w:rPr>
        <w:t xml:space="preserve"> 32. Aslında başkalarıyla pek ilgilenmem --- cevap: Orta/kararsız: --- ""</w:t>
      </w:r>
    </w:p>
    <w:p>
      <w:r>
        <w:rPr>
          <w:rFonts w:ascii="Arial" w:hAnsi="Arial"/>
          <w:sz w:val="16"/>
        </w:rPr>
      </w:r>
      <w:r>
        <w:rPr>
          <w:rFonts w:ascii="Arial" w:hAnsi="Arial"/>
          <w:sz w:val="16"/>
        </w:rPr>
        <w:t xml:space="preserve"> 2.Başkalarına pek ilgi duymam / Başkaları beni pek ilgilendirmez  --- cevap: Orta/kararsız: --- "Başka insanların duygularına ve sorunlarına kimi zaman duyarlı ve hassastır, kimi zaman değildir."</w:t>
      </w:r>
    </w:p>
    <w:p>
      <w:r>
        <w:rPr>
          <w:rFonts w:ascii="Arial" w:hAnsi="Arial"/>
          <w:sz w:val="16"/>
        </w:rPr>
      </w:r>
      <w:r>
        <w:rPr>
          <w:rFonts w:ascii="Arial" w:hAnsi="Arial"/>
          <w:sz w:val="16"/>
        </w:rPr>
        <w:t xml:space="preserve"> 22. Başka insanların problemleriyle ilgilenmem --- cevap: Uygun değil: --- ""</w:t>
      </w:r>
    </w:p>
    <w:p>
      <w:pPr>
        <w:pStyle w:val="Heading2"/>
      </w:pPr>
      <w:r>
        <w:t>Öz Denetim / Sorumluluk</w:t>
      </w:r>
    </w:p>
    <w:p>
      <w:r>
        <w:t xml:space="preserve">Temkinli, tedbirli ve bir amaç için hazırlıklı olmayı ister.  “özdenetimli”dir.  Düzenli ve tertiplidir, dağınık çalışmaz, kişisel eşyalarını ortalıkta bırakmaz Detaylara dikkat eden, işinde titiz çalışan, görev insanıdır. Her zaman işlerini karmaşık hale gelmeden, düzenli, planlı ve organize şekilde yapar. İişlerini hızlıca, hemen halletmeyi sever. Düzenli, tertipli ve sorumluluk sahibidir. Düzeni sevse bile yer yer ipin ucunu kaçırabilir. Çoğunlukla görevlerinden ve sorumluluklarından kaçar, görev insanı değildir, kendisine verilen işi yapıp yapmadığı veya doğru yapıp yapmadığının yöneticisi tarafından takip edilmesi gerekir.  İşlerini planlar ve takip ederek, planına uygun hareket eder.  </w:t>
      </w:r>
    </w:p>
    <w:p>
      <w:r>
        <w:rPr>
          <w:rFonts w:ascii="Arial" w:hAnsi="Arial"/>
          <w:sz w:val="16"/>
        </w:rPr>
      </w:r>
      <w:r>
        <w:rPr>
          <w:rFonts w:ascii="Arial" w:hAnsi="Arial"/>
          <w:sz w:val="16"/>
        </w:rPr>
        <w:t xml:space="preserve"> 33. Düzeni severim --- cevap: Biraz uygun: --- "Düzeni sevse bile yer yer ipin ucunu kaçırabilir."</w:t>
      </w:r>
    </w:p>
    <w:p>
      <w:r>
        <w:rPr>
          <w:rFonts w:ascii="Arial" w:hAnsi="Arial"/>
          <w:sz w:val="16"/>
        </w:rPr>
      </w:r>
      <w:r>
        <w:rPr>
          <w:rFonts w:ascii="Arial" w:hAnsi="Arial"/>
          <w:sz w:val="16"/>
        </w:rPr>
        <w:t xml:space="preserve"> 18.İşleri karmakarışık yaparım  --- cevap: Hiç uygun değil: --- "Her zaman işlerini karmaşık hale gelmeden, düzenli, planlı ve organize şekilde yapar."</w:t>
      </w:r>
    </w:p>
    <w:p>
      <w:r>
        <w:rPr>
          <w:rFonts w:ascii="Arial" w:hAnsi="Arial"/>
          <w:sz w:val="16"/>
        </w:rPr>
      </w:r>
      <w:r>
        <w:rPr>
          <w:rFonts w:ascii="Arial" w:hAnsi="Arial"/>
          <w:sz w:val="16"/>
        </w:rPr>
        <w:t xml:space="preserve"> 43. Bir plan yapar ve takip ederim --- cevap: Biraz uygun: --- "İşlerini planlar ve takip ederek, planına uygun hareket eder."</w:t>
      </w:r>
    </w:p>
    <w:p>
      <w:pPr>
        <w:pStyle w:val="Heading2"/>
      </w:pPr>
      <w:r>
        <w:t>Duygusal Denge</w:t>
      </w:r>
    </w:p>
    <w:p>
      <w:r>
        <w:t xml:space="preserve">Kendine güvenlidir, karşısına çıkabilecek engellerle ve baskılarla baş edebilir. Kolay endişeye kapılmaz, üzerindeki baskı ve stresi yönetebilecek güce sahiptir. Bu güçlü yapısı ile “tutarlı duygu durum” göstermektedir. Düzenli olmaktan hiç hoşlanmaz, akışına bırakmak vazgeçilmezidir. Her şeye hemen endişelenmez, dirençlidir.   Yaşadığı sorunlarla veya olumsuzluklarla baş edebilen, kolayca huzursuz olmayan ve morali çabuk bozulmayan, güçlü bir yapısı vardır. Ruhsal olarak değişken yapıda değildir ve ruhsal olarak dengede gözükmektedir.   Kendisini keyifli hisseder. </w:t>
      </w:r>
    </w:p>
    <w:p>
      <w:r>
        <w:rPr>
          <w:rFonts w:ascii="Arial" w:hAnsi="Arial"/>
          <w:sz w:val="16"/>
        </w:rPr>
      </w:r>
      <w:r>
        <w:rPr>
          <w:rFonts w:ascii="Arial" w:hAnsi="Arial"/>
          <w:sz w:val="16"/>
        </w:rPr>
        <w:t xml:space="preserve"> 9.Genelde rahatımdır  --- cevap: Hiç uygun değil: --- "Düzenli olmaktan hiç hoşlanmaz, akışına bırakmak vazgeçilmezidir."</w:t>
      </w:r>
    </w:p>
    <w:p>
      <w:r>
        <w:rPr>
          <w:rFonts w:ascii="Arial" w:hAnsi="Arial"/>
          <w:sz w:val="16"/>
        </w:rPr>
      </w:r>
      <w:r>
        <w:rPr>
          <w:rFonts w:ascii="Arial" w:hAnsi="Arial"/>
          <w:sz w:val="16"/>
        </w:rPr>
        <w:t xml:space="preserve"> 19.Nadiren kendimi keyifsiz hissederim --- cevap: Orta/kararsız: --- ""</w:t>
      </w:r>
    </w:p>
    <w:p>
      <w:r>
        <w:rPr>
          <w:rFonts w:ascii="Arial" w:hAnsi="Arial"/>
          <w:sz w:val="16"/>
        </w:rPr>
      </w:r>
      <w:r>
        <w:rPr>
          <w:rFonts w:ascii="Arial" w:hAnsi="Arial"/>
          <w:sz w:val="16"/>
        </w:rPr>
        <w:t xml:space="preserve"> 49. Çoğu zaman kendimi keyifsiz hissederim --- cevap: Uygun değil: --- "Kendisini keyifli hisseder."</w:t>
      </w:r>
    </w:p>
    <w:p>
      <w:pPr>
        <w:pStyle w:val="Heading2"/>
      </w:pPr>
      <w:r>
        <w:t>Gelişime Açıklık / Hayal Gücü</w:t>
      </w:r>
    </w:p>
    <w:p>
      <w:r>
        <w:t xml:space="preserve">Kelime dağarcığı zengindir ve entelektüel bilgisi vardır.   Olayları zihninde canlandırır. Geleneksel, bildiği ve tanıdığı hayatın dışına çok çıkmak istemeyen yapıdadır. İlgi alanları sınırlı, tutucu, bildiğinden şaşmayan yapısı ile yeniliğe ve  gelişime dirençlidir, hayal gücü zayıftır. Orijinal, açık fikirli, yaratıcı, değişik fikirleri vardır.  Analitik zekaya sahiptir.    </w:t>
      </w:r>
    </w:p>
    <w:p>
      <w:r>
        <w:rPr>
          <w:rFonts w:ascii="Arial" w:hAnsi="Arial"/>
          <w:sz w:val="16"/>
        </w:rPr>
      </w:r>
      <w:r>
        <w:rPr>
          <w:rFonts w:ascii="Arial" w:hAnsi="Arial"/>
          <w:sz w:val="16"/>
        </w:rPr>
        <w:t xml:space="preserve"> 45. Olayları zihnimde sürekli düşünürüm --- cevap: Orta/kararsız: --- ""</w:t>
      </w:r>
    </w:p>
    <w:p>
      <w:r>
        <w:rPr>
          <w:rFonts w:ascii="Arial" w:hAnsi="Arial"/>
          <w:sz w:val="16"/>
        </w:rPr>
      </w:r>
      <w:r>
        <w:rPr>
          <w:rFonts w:ascii="Arial" w:hAnsi="Arial"/>
          <w:sz w:val="16"/>
        </w:rPr>
        <w:t xml:space="preserve"> 15. Olayları zihnimde canlandırırım --- cevap: Biraz uygun: --- "Olayları zihninde canlandırır."</w:t>
      </w:r>
    </w:p>
    <w:p>
      <w:r>
        <w:rPr>
          <w:rFonts w:ascii="Arial" w:hAnsi="Arial"/>
          <w:sz w:val="16"/>
        </w:rPr>
      </w:r>
      <w:r>
        <w:rPr>
          <w:rFonts w:ascii="Arial" w:hAnsi="Arial"/>
          <w:sz w:val="16"/>
        </w:rPr>
        <w:t xml:space="preserve"> 10. Soyut fikirleri kavramakta zorlanırım --- cevap: Uygun değil: --- ""</w:t>
      </w:r>
    </w:p>
    <w:p>
      <w:r>
        <w:rPr>
          <w:rFonts w:ascii="Arial" w:hAnsi="Arial"/>
          <w:sz w:val="16"/>
        </w:rPr>
      </w:r>
      <w:r>
        <w:rPr>
          <w:rFonts w:ascii="Arial" w:hAnsi="Arial"/>
          <w:sz w:val="16"/>
        </w:rPr>
        <w:t xml:space="preserve"> 20. Soyut fikirlerle ilgilenmem  --- cevap: Biraz uygun: --- "Geleneksel, bildiği ve tanıdığı hayatın dışına çok çıkmak istemeyen yapıdadır. İlgi alanları sınırlı, tutucu, bildiğinden şaşmayan yapısı ile yeniliğe ve  gelişime dirençlidir, hayal gücü zayıftır."</w:t>
      </w:r>
    </w:p>
    <w:p>
      <w:r>
        <w:rPr>
          <w:rFonts w:ascii="Arial" w:hAnsi="Arial"/>
          <w:sz w:val="16"/>
        </w:rPr>
      </w:r>
      <w:r>
        <w:rPr>
          <w:rFonts w:ascii="Arial" w:hAnsi="Arial"/>
          <w:sz w:val="16"/>
        </w:rPr>
        <w:t xml:space="preserve"> 30. Hayal gücüm kuvvetli değildir --- cevap: Hiç uygun değil: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